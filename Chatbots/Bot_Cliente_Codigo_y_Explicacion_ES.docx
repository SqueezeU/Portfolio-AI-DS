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96787" w14:textId="6A5DCCCB" w:rsidR="00987D68" w:rsidRDefault="00000000">
      <w:pPr>
        <w:pStyle w:val="Ttulo1"/>
        <w:rPr>
          <w:rFonts w:cstheme="majorHAnsi"/>
          <w:sz w:val="24"/>
          <w:szCs w:val="24"/>
          <w:lang w:val="es-ES"/>
        </w:rPr>
      </w:pPr>
      <w:r w:rsidRPr="00C436AB">
        <w:rPr>
          <w:rFonts w:cstheme="majorHAnsi"/>
          <w:lang w:val="es-ES"/>
        </w:rPr>
        <w:t>Bot de Atención al Cliente con RAG y GPT-4 – Código y Explicación</w:t>
      </w:r>
      <w:r w:rsidR="00A31F4C">
        <w:rPr>
          <w:rFonts w:cstheme="majorHAnsi"/>
          <w:lang w:val="es-ES"/>
        </w:rPr>
        <w:br/>
      </w:r>
      <w:r w:rsidR="00A31F4C">
        <w:rPr>
          <w:rFonts w:cstheme="majorHAnsi"/>
          <w:lang w:val="es-ES"/>
        </w:rPr>
        <w:br/>
      </w:r>
      <w:r w:rsidR="00A31F4C" w:rsidRPr="00A31F4C">
        <w:rPr>
          <w:rFonts w:cstheme="majorHAnsi"/>
          <w:lang w:val="es-ES"/>
        </w:rPr>
        <w:drawing>
          <wp:inline distT="0" distB="0" distL="0" distR="0" wp14:anchorId="608FEA23" wp14:editId="60602DD2">
            <wp:extent cx="6691630" cy="1408430"/>
            <wp:effectExtent l="0" t="0" r="0" b="1270"/>
            <wp:docPr id="120274844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8444" name="Imagen 1" descr="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F4C">
        <w:rPr>
          <w:rFonts w:cstheme="majorHAnsi"/>
          <w:lang w:val="es-ES"/>
        </w:rPr>
        <w:br/>
      </w:r>
      <w:r w:rsidR="0071396D">
        <w:rPr>
          <w:rFonts w:cstheme="majorHAnsi"/>
          <w:sz w:val="24"/>
          <w:szCs w:val="24"/>
          <w:lang w:val="es-ES"/>
        </w:rPr>
        <w:t>CODE</w:t>
      </w:r>
    </w:p>
    <w:p w14:paraId="35BD728E" w14:textId="32A29B53" w:rsidR="00646727" w:rsidRDefault="00646727" w:rsidP="00B40BCC">
      <w:pPr>
        <w:spacing w:after="0" w:line="240" w:lineRule="auto"/>
        <w:rPr>
          <w:i/>
          <w:iCs/>
        </w:rPr>
      </w:pPr>
      <w:r>
        <w:rPr>
          <w:i/>
          <w:iCs/>
        </w:rPr>
        <w:t>import os</w:t>
      </w:r>
    </w:p>
    <w:p w14:paraId="513CB46C" w14:textId="7D515F2E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>import gradio as gr</w:t>
      </w:r>
    </w:p>
    <w:p w14:paraId="20E2819B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>import textwrap</w:t>
      </w:r>
    </w:p>
    <w:p w14:paraId="2C92E024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>from openai import OpenAI</w:t>
      </w:r>
    </w:p>
    <w:p w14:paraId="19AD8DD6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>from llama_index.core import SimpleDirectoryReader, VectorStoreIndex</w:t>
      </w:r>
    </w:p>
    <w:p w14:paraId="32270C88" w14:textId="77777777" w:rsidR="008B2A9D" w:rsidRPr="003824FB" w:rsidRDefault="008B2A9D" w:rsidP="00B40BCC">
      <w:pPr>
        <w:spacing w:after="0" w:line="240" w:lineRule="auto"/>
        <w:rPr>
          <w:i/>
          <w:iCs/>
        </w:rPr>
      </w:pPr>
    </w:p>
    <w:p w14:paraId="1F188351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 xml:space="preserve"># </w:t>
      </w:r>
      <w:r w:rsidRPr="003824FB">
        <w:rPr>
          <w:rFonts w:ascii="Segoe UI Emoji" w:hAnsi="Segoe UI Emoji" w:cs="Segoe UI Emoji"/>
          <w:i/>
          <w:iCs/>
        </w:rPr>
        <w:t>✅</w:t>
      </w:r>
      <w:r w:rsidRPr="003824FB">
        <w:rPr>
          <w:i/>
          <w:iCs/>
        </w:rPr>
        <w:t xml:space="preserve"> OpenAI-Client initialisieren</w:t>
      </w:r>
    </w:p>
    <w:p w14:paraId="0A727FF6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>client = OpenAI()</w:t>
      </w:r>
    </w:p>
    <w:p w14:paraId="65A3C96C" w14:textId="77777777" w:rsidR="008B2A9D" w:rsidRPr="003824FB" w:rsidRDefault="008B2A9D" w:rsidP="00B40BCC">
      <w:pPr>
        <w:spacing w:after="0" w:line="240" w:lineRule="auto"/>
        <w:rPr>
          <w:i/>
          <w:iCs/>
        </w:rPr>
      </w:pPr>
    </w:p>
    <w:p w14:paraId="577311E5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# </w:t>
      </w:r>
      <w:r w:rsidRPr="003824FB">
        <w:rPr>
          <w:rFonts w:ascii="Segoe UI Emoji" w:hAnsi="Segoe UI Emoji" w:cs="Segoe UI Emoji"/>
          <w:i/>
          <w:iCs/>
          <w:lang w:val="de-DE"/>
        </w:rPr>
        <w:t>✅</w:t>
      </w:r>
      <w:r w:rsidRPr="003824FB">
        <w:rPr>
          <w:i/>
          <w:iCs/>
          <w:lang w:val="de-DE"/>
        </w:rPr>
        <w:t xml:space="preserve"> Lokale Dateien laden (txt, csv, pdf)</w:t>
      </w:r>
    </w:p>
    <w:p w14:paraId="748259FA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>documents = SimpleDirectoryReader(</w:t>
      </w:r>
    </w:p>
    <w:p w14:paraId="47C2B937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 xml:space="preserve">    input_dir=".", </w:t>
      </w:r>
    </w:p>
    <w:p w14:paraId="14485451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 xml:space="preserve">    required_exts=[".txt", ".csv", ".pdf"]</w:t>
      </w:r>
    </w:p>
    <w:p w14:paraId="35D75907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>).load_data()</w:t>
      </w:r>
    </w:p>
    <w:p w14:paraId="217F44D3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</w:p>
    <w:p w14:paraId="2A801FFB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# </w:t>
      </w:r>
      <w:r w:rsidRPr="003824FB">
        <w:rPr>
          <w:rFonts w:ascii="Segoe UI Emoji" w:hAnsi="Segoe UI Emoji" w:cs="Segoe UI Emoji"/>
          <w:i/>
          <w:iCs/>
          <w:lang w:val="de-DE"/>
        </w:rPr>
        <w:t>✅</w:t>
      </w:r>
      <w:r w:rsidRPr="003824FB">
        <w:rPr>
          <w:i/>
          <w:iCs/>
          <w:lang w:val="de-DE"/>
        </w:rPr>
        <w:t xml:space="preserve"> Vektorindex aus lokalen Dokumenten erstellen</w:t>
      </w:r>
    </w:p>
    <w:p w14:paraId="1057A50C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>index = VectorStoreIndex.from_documents(documents)</w:t>
      </w:r>
    </w:p>
    <w:p w14:paraId="0D636E11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>query_engine = index.as_query_engine()</w:t>
      </w:r>
    </w:p>
    <w:p w14:paraId="3A823833" w14:textId="77777777" w:rsidR="008B2A9D" w:rsidRPr="003824FB" w:rsidRDefault="008B2A9D" w:rsidP="00B40BCC">
      <w:pPr>
        <w:spacing w:after="0" w:line="240" w:lineRule="auto"/>
        <w:rPr>
          <w:i/>
          <w:iCs/>
        </w:rPr>
      </w:pPr>
    </w:p>
    <w:p w14:paraId="30B2D4F2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# </w:t>
      </w:r>
      <w:r w:rsidRPr="003824FB">
        <w:rPr>
          <w:rFonts w:ascii="Segoe UI Emoji" w:hAnsi="Segoe UI Emoji" w:cs="Segoe UI Emoji"/>
          <w:i/>
          <w:iCs/>
          <w:lang w:val="de-DE"/>
        </w:rPr>
        <w:t>✅</w:t>
      </w:r>
      <w:r w:rsidRPr="003824FB">
        <w:rPr>
          <w:i/>
          <w:iCs/>
          <w:lang w:val="de-DE"/>
        </w:rPr>
        <w:t xml:space="preserve"> Chatfunktion: RAG + GPT-4 mit Systemrolle</w:t>
      </w:r>
    </w:p>
    <w:p w14:paraId="57A00847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>def kundenfrage_beantworten(frage):</w:t>
      </w:r>
    </w:p>
    <w:p w14:paraId="316A66C2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try:</w:t>
      </w:r>
    </w:p>
    <w:p w14:paraId="59F4E795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# </w:t>
      </w:r>
      <w:r w:rsidRPr="003824FB">
        <w:rPr>
          <w:rFonts w:ascii="Segoe UI Emoji" w:hAnsi="Segoe UI Emoji" w:cs="Segoe UI Emoji"/>
          <w:i/>
          <w:iCs/>
          <w:lang w:val="de-DE"/>
        </w:rPr>
        <w:t>✳</w:t>
      </w:r>
      <w:r w:rsidRPr="003824FB">
        <w:rPr>
          <w:rFonts w:ascii="Segoe UI Emoji" w:hAnsi="Segoe UI Emoji" w:cs="Segoe UI Emoji"/>
          <w:i/>
          <w:iCs/>
          <w:lang w:val="es-ES"/>
        </w:rPr>
        <w:t>️</w:t>
      </w:r>
      <w:r w:rsidRPr="003824FB">
        <w:rPr>
          <w:i/>
          <w:iCs/>
          <w:lang w:val="de-DE"/>
        </w:rPr>
        <w:t xml:space="preserve"> Antwort aus lokalem Index abrufen</w:t>
      </w:r>
    </w:p>
    <w:p w14:paraId="2365276E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  <w:lang w:val="de-DE"/>
        </w:rPr>
        <w:t xml:space="preserve">        </w:t>
      </w:r>
      <w:r w:rsidRPr="003824FB">
        <w:rPr>
          <w:i/>
          <w:iCs/>
        </w:rPr>
        <w:t>rag_response = query_engine.query(frage).response</w:t>
      </w:r>
    </w:p>
    <w:p w14:paraId="7AA67ACD" w14:textId="77777777" w:rsidR="008B2A9D" w:rsidRPr="003824FB" w:rsidRDefault="008B2A9D" w:rsidP="00B40BCC">
      <w:pPr>
        <w:spacing w:after="0" w:line="240" w:lineRule="auto"/>
        <w:rPr>
          <w:i/>
          <w:iCs/>
        </w:rPr>
      </w:pPr>
    </w:p>
    <w:p w14:paraId="5FC2147D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</w:rPr>
        <w:t xml:space="preserve">        </w:t>
      </w:r>
      <w:r w:rsidRPr="003824FB">
        <w:rPr>
          <w:i/>
          <w:iCs/>
          <w:lang w:val="de-DE"/>
        </w:rPr>
        <w:t xml:space="preserve"># </w:t>
      </w:r>
      <w:r w:rsidRPr="003824FB">
        <w:rPr>
          <w:rFonts w:ascii="Segoe UI Emoji" w:hAnsi="Segoe UI Emoji" w:cs="Segoe UI Emoji"/>
          <w:i/>
          <w:iCs/>
          <w:lang w:val="de-DE"/>
        </w:rPr>
        <w:t>✳</w:t>
      </w:r>
      <w:r w:rsidRPr="003824FB">
        <w:rPr>
          <w:rFonts w:ascii="Segoe UI Emoji" w:hAnsi="Segoe UI Emoji" w:cs="Segoe UI Emoji"/>
          <w:i/>
          <w:iCs/>
          <w:lang w:val="es-ES"/>
        </w:rPr>
        <w:t>️</w:t>
      </w:r>
      <w:r w:rsidRPr="003824FB">
        <w:rPr>
          <w:i/>
          <w:iCs/>
          <w:lang w:val="de-DE"/>
        </w:rPr>
        <w:t xml:space="preserve"> GPT-4 nutzt RAG-Antwort als Kontext, nicht als Frage</w:t>
      </w:r>
    </w:p>
    <w:p w14:paraId="3398EFBB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antwort = client.chat.completions.create(</w:t>
      </w:r>
    </w:p>
    <w:p w14:paraId="0D319721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model="gpt-4",</w:t>
      </w:r>
    </w:p>
    <w:p w14:paraId="427F7753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messages=[</w:t>
      </w:r>
    </w:p>
    <w:p w14:paraId="2F1176AE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    {</w:t>
      </w:r>
    </w:p>
    <w:p w14:paraId="4C02CEA5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        "role": "system",</w:t>
      </w:r>
    </w:p>
    <w:p w14:paraId="22BE7D30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        "content": (</w:t>
      </w:r>
    </w:p>
    <w:p w14:paraId="00D56DD6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            "Du bist ein professioneller Assistent für Kundenservice. "</w:t>
      </w:r>
    </w:p>
    <w:p w14:paraId="16E36497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            "Nutze den bereitgestellten Kontext, um die Nutzerfrage sachlich, freundlich und hilfreich zu beantworten. "</w:t>
      </w:r>
    </w:p>
    <w:p w14:paraId="2C96B107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            "Falls der Kontext keine Antwort erlaubt, gib bitte eine höfliche Standardantwort."</w:t>
      </w:r>
    </w:p>
    <w:p w14:paraId="2C12130D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  <w:lang w:val="de-DE"/>
        </w:rPr>
        <w:t xml:space="preserve">                    </w:t>
      </w:r>
      <w:r w:rsidRPr="003824FB">
        <w:rPr>
          <w:i/>
          <w:iCs/>
        </w:rPr>
        <w:t>)</w:t>
      </w:r>
    </w:p>
    <w:p w14:paraId="4C71B014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 xml:space="preserve">                },</w:t>
      </w:r>
    </w:p>
    <w:p w14:paraId="407CC300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lastRenderedPageBreak/>
        <w:t xml:space="preserve">                {</w:t>
      </w:r>
    </w:p>
    <w:p w14:paraId="0D519CFD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 xml:space="preserve">                    "role": "user",</w:t>
      </w:r>
    </w:p>
    <w:p w14:paraId="0F003C0D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 xml:space="preserve">                    "content": (</w:t>
      </w:r>
    </w:p>
    <w:p w14:paraId="170C83A9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 xml:space="preserve">                        f"Kontext:\n{rag_response}\n\n"</w:t>
      </w:r>
    </w:p>
    <w:p w14:paraId="5623A211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</w:rPr>
        <w:t xml:space="preserve">                        </w:t>
      </w:r>
      <w:r w:rsidRPr="003824FB">
        <w:rPr>
          <w:i/>
          <w:iCs/>
          <w:lang w:val="de-DE"/>
        </w:rPr>
        <w:t>f"Frage: {frage}"</w:t>
      </w:r>
    </w:p>
    <w:p w14:paraId="300D3E71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        )</w:t>
      </w:r>
    </w:p>
    <w:p w14:paraId="07214DD8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    }</w:t>
      </w:r>
    </w:p>
    <w:p w14:paraId="23B41450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],</w:t>
      </w:r>
    </w:p>
    <w:p w14:paraId="4E7C076B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    stream=False</w:t>
      </w:r>
    </w:p>
    <w:p w14:paraId="07358338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)</w:t>
      </w:r>
    </w:p>
    <w:p w14:paraId="2AF7ABAD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</w:p>
    <w:p w14:paraId="7A81C564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# </w:t>
      </w:r>
      <w:r w:rsidRPr="003824FB">
        <w:rPr>
          <w:rFonts w:ascii="Segoe UI Emoji" w:hAnsi="Segoe UI Emoji" w:cs="Segoe UI Emoji"/>
          <w:i/>
          <w:iCs/>
          <w:lang w:val="es-ES"/>
        </w:rPr>
        <w:t>🧾</w:t>
      </w:r>
      <w:r w:rsidRPr="003824FB">
        <w:rPr>
          <w:i/>
          <w:iCs/>
          <w:lang w:val="de-DE"/>
        </w:rPr>
        <w:t xml:space="preserve"> Antworttext extrahieren &amp; umbrechen</w:t>
      </w:r>
    </w:p>
    <w:p w14:paraId="5F7E7A59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    rohtext = antwort.choices[0].message.content.strip()</w:t>
      </w:r>
    </w:p>
    <w:p w14:paraId="12288D43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  <w:lang w:val="de-DE"/>
        </w:rPr>
        <w:t xml:space="preserve">        </w:t>
      </w:r>
      <w:r w:rsidRPr="003824FB">
        <w:rPr>
          <w:i/>
          <w:iCs/>
        </w:rPr>
        <w:t>return textwrap.fill(rohtext, width=100)</w:t>
      </w:r>
    </w:p>
    <w:p w14:paraId="38C01084" w14:textId="77777777" w:rsidR="008B2A9D" w:rsidRPr="003824FB" w:rsidRDefault="008B2A9D" w:rsidP="00B40BCC">
      <w:pPr>
        <w:spacing w:after="0" w:line="240" w:lineRule="auto"/>
        <w:rPr>
          <w:i/>
          <w:iCs/>
        </w:rPr>
      </w:pPr>
    </w:p>
    <w:p w14:paraId="3B46753D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 xml:space="preserve">    except Exception as e:</w:t>
      </w:r>
    </w:p>
    <w:p w14:paraId="190C8479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</w:rPr>
        <w:t xml:space="preserve">        return f"</w:t>
      </w:r>
      <w:r w:rsidRPr="003824FB">
        <w:rPr>
          <w:rFonts w:ascii="Segoe UI Emoji" w:hAnsi="Segoe UI Emoji" w:cs="Segoe UI Emoji"/>
          <w:i/>
          <w:iCs/>
        </w:rPr>
        <w:t>⚠</w:t>
      </w:r>
      <w:r w:rsidRPr="003824FB">
        <w:rPr>
          <w:rFonts w:ascii="Segoe UI Emoji" w:hAnsi="Segoe UI Emoji" w:cs="Segoe UI Emoji"/>
          <w:i/>
          <w:iCs/>
          <w:lang w:val="es-ES"/>
        </w:rPr>
        <w:t>️</w:t>
      </w:r>
      <w:r w:rsidRPr="003824FB">
        <w:rPr>
          <w:i/>
          <w:iCs/>
        </w:rPr>
        <w:t xml:space="preserve"> Fehler: {str(e)}"</w:t>
      </w:r>
    </w:p>
    <w:p w14:paraId="1042CB3C" w14:textId="77777777" w:rsidR="008B2A9D" w:rsidRPr="003824FB" w:rsidRDefault="008B2A9D" w:rsidP="00B40BCC">
      <w:pPr>
        <w:spacing w:after="0" w:line="240" w:lineRule="auto"/>
        <w:rPr>
          <w:i/>
          <w:iCs/>
        </w:rPr>
      </w:pPr>
    </w:p>
    <w:p w14:paraId="6D7B75E4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# </w:t>
      </w:r>
      <w:r w:rsidRPr="003824FB">
        <w:rPr>
          <w:rFonts w:ascii="Segoe UI Emoji" w:hAnsi="Segoe UI Emoji" w:cs="Segoe UI Emoji"/>
          <w:i/>
          <w:iCs/>
          <w:lang w:val="de-DE"/>
        </w:rPr>
        <w:t>✅</w:t>
      </w:r>
      <w:r w:rsidRPr="003824FB">
        <w:rPr>
          <w:i/>
          <w:iCs/>
          <w:lang w:val="de-DE"/>
        </w:rPr>
        <w:t xml:space="preserve"> Gradio-Interface starten</w:t>
      </w:r>
    </w:p>
    <w:p w14:paraId="34669567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>gr.Interface(</w:t>
      </w:r>
    </w:p>
    <w:p w14:paraId="5E7E67B5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fn=kundenfrage_beantworten,</w:t>
      </w:r>
    </w:p>
    <w:p w14:paraId="325D7C0C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  <w:lang w:val="de-DE"/>
        </w:rPr>
        <w:t xml:space="preserve">    inputs=gr.Textbox(label="Deine Frage", placeholder="Was möchten Sie wissen?"),</w:t>
      </w:r>
    </w:p>
    <w:p w14:paraId="476CA469" w14:textId="77777777" w:rsidR="008B2A9D" w:rsidRPr="003824FB" w:rsidRDefault="008B2A9D" w:rsidP="00B40BCC">
      <w:pPr>
        <w:spacing w:after="0" w:line="240" w:lineRule="auto"/>
        <w:rPr>
          <w:i/>
          <w:iCs/>
        </w:rPr>
      </w:pPr>
      <w:r w:rsidRPr="003824FB">
        <w:rPr>
          <w:i/>
          <w:iCs/>
          <w:lang w:val="de-DE"/>
        </w:rPr>
        <w:t xml:space="preserve">    </w:t>
      </w:r>
      <w:r w:rsidRPr="003824FB">
        <w:rPr>
          <w:i/>
          <w:iCs/>
        </w:rPr>
        <w:t>outputs=gr.TextArea(label="Antwort", lines=8, max_lines=20),</w:t>
      </w:r>
    </w:p>
    <w:p w14:paraId="2DEC37FF" w14:textId="77777777" w:rsidR="008B2A9D" w:rsidRPr="003824FB" w:rsidRDefault="008B2A9D" w:rsidP="00B40BCC">
      <w:pPr>
        <w:spacing w:after="0" w:line="240" w:lineRule="auto"/>
        <w:rPr>
          <w:i/>
          <w:iCs/>
          <w:lang w:val="de-DE"/>
        </w:rPr>
      </w:pPr>
      <w:r w:rsidRPr="003824FB">
        <w:rPr>
          <w:i/>
          <w:iCs/>
        </w:rPr>
        <w:t xml:space="preserve">    </w:t>
      </w:r>
      <w:r w:rsidRPr="003824FB">
        <w:rPr>
          <w:i/>
          <w:iCs/>
          <w:lang w:val="de-DE"/>
        </w:rPr>
        <w:t>title="&lt;h3 style='font-size:18px'&gt;</w:t>
      </w:r>
      <w:r w:rsidRPr="003824FB">
        <w:rPr>
          <w:rFonts w:ascii="Segoe UI Emoji" w:hAnsi="Segoe UI Emoji" w:cs="Segoe UI Emoji"/>
          <w:i/>
          <w:iCs/>
          <w:lang w:val="es-ES"/>
        </w:rPr>
        <w:t>🧠📁</w:t>
      </w:r>
      <w:r w:rsidRPr="003824FB">
        <w:rPr>
          <w:i/>
          <w:iCs/>
          <w:lang w:val="de-DE"/>
        </w:rPr>
        <w:t xml:space="preserve"> Automatischer Kundenservice mit RAG &amp; GPT-4&lt;/h3&gt;",</w:t>
      </w:r>
    </w:p>
    <w:p w14:paraId="5A2D0209" w14:textId="77777777" w:rsidR="008B2A9D" w:rsidRPr="003824FB" w:rsidRDefault="008B2A9D" w:rsidP="00B40BCC">
      <w:pPr>
        <w:spacing w:after="0" w:line="240" w:lineRule="auto"/>
        <w:rPr>
          <w:i/>
          <w:iCs/>
          <w:lang w:val="es-ES"/>
        </w:rPr>
      </w:pPr>
      <w:r w:rsidRPr="003824FB">
        <w:rPr>
          <w:i/>
          <w:iCs/>
          <w:lang w:val="de-DE"/>
        </w:rPr>
        <w:t xml:space="preserve">    </w:t>
      </w:r>
      <w:r w:rsidRPr="003824FB">
        <w:rPr>
          <w:i/>
          <w:iCs/>
          <w:lang w:val="es-ES"/>
        </w:rPr>
        <w:t>theme="default"</w:t>
      </w:r>
    </w:p>
    <w:p w14:paraId="5E1280E3" w14:textId="77777777" w:rsidR="005E4E96" w:rsidRDefault="008B2A9D" w:rsidP="00B40BCC">
      <w:pPr>
        <w:spacing w:after="0" w:line="240" w:lineRule="auto"/>
        <w:rPr>
          <w:i/>
          <w:iCs/>
          <w:lang w:val="es-ES"/>
        </w:rPr>
      </w:pPr>
      <w:r w:rsidRPr="003824FB">
        <w:rPr>
          <w:i/>
          <w:iCs/>
          <w:lang w:val="es-ES"/>
        </w:rPr>
        <w:t>).launch()</w:t>
      </w:r>
      <w:r w:rsidR="00D45547">
        <w:rPr>
          <w:i/>
          <w:iCs/>
          <w:lang w:val="es-ES"/>
        </w:rPr>
        <w:br/>
      </w:r>
      <w:r w:rsidR="0071396D">
        <w:rPr>
          <w:i/>
          <w:iCs/>
          <w:lang w:val="es-ES"/>
        </w:rPr>
        <w:br/>
      </w:r>
    </w:p>
    <w:p w14:paraId="75C06081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5BF32EF5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6747FD8C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017F50EC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76370765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4A9B1A02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5E0B29E8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3B5805B7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3F845223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5D90B4CF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1631D5F1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6169D796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41AB79FA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63F0AE4E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15076C12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4B113CD9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251092A8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5F4A9CB8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4564EED0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14E3EF0F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27B19E3C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5D83EE9C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407E7D3D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00AD21C7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3F9B68C7" w14:textId="77777777" w:rsidR="005E4E96" w:rsidRDefault="005E4E96" w:rsidP="00B40BCC">
      <w:pPr>
        <w:spacing w:after="0" w:line="240" w:lineRule="auto"/>
        <w:rPr>
          <w:i/>
          <w:iCs/>
          <w:lang w:val="es-ES"/>
        </w:rPr>
      </w:pPr>
    </w:p>
    <w:p w14:paraId="18622587" w14:textId="77777777" w:rsidR="005E4E96" w:rsidRDefault="005E4E96" w:rsidP="00B40BCC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  <w:lang w:val="es-ES"/>
        </w:rPr>
      </w:pPr>
    </w:p>
    <w:p w14:paraId="2F6A34B5" w14:textId="12F9E8BC" w:rsidR="008B2A9D" w:rsidRPr="0071396D" w:rsidRDefault="0071396D" w:rsidP="00B40BCC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  <w:lang w:val="es-ES"/>
        </w:rPr>
      </w:pPr>
      <w:r w:rsidRPr="0071396D"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4"/>
          <w:szCs w:val="24"/>
          <w:lang w:val="es-ES"/>
        </w:rPr>
        <w:lastRenderedPageBreak/>
        <w:t>Explicación</w:t>
      </w:r>
    </w:p>
    <w:p w14:paraId="653C322E" w14:textId="3831235E" w:rsidR="00987D68" w:rsidRPr="00E92680" w:rsidRDefault="00000000" w:rsidP="00C20964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import os</w:t>
      </w:r>
      <w:r w:rsidR="00C20964" w:rsidRPr="00E92680">
        <w:rPr>
          <w:rFonts w:asciiTheme="majorHAnsi" w:hAnsiTheme="majorHAnsi" w:cstheme="majorHAnsi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Importa el módulo os para rutas de archivos o variables de entorno (no se utiliza activamente aquí)</w:t>
      </w:r>
    </w:p>
    <w:p w14:paraId="1FF63E1D" w14:textId="394016A1" w:rsidR="00987D68" w:rsidRPr="00E92680" w:rsidRDefault="00000000" w:rsidP="00D8025C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import gradio as gr</w:t>
      </w:r>
      <w:r w:rsidR="00D8025C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Carga Gradio: el framework para la interfaz de usuario en el navegador</w:t>
      </w:r>
    </w:p>
    <w:p w14:paraId="21032DA8" w14:textId="492C081D" w:rsidR="00987D68" w:rsidRPr="00E92680" w:rsidRDefault="00000000" w:rsidP="00D8025C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import textwrap</w:t>
      </w:r>
      <w:r w:rsidR="00D8025C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Permite dividir automáticamente el texto en líneas de longitud fija</w:t>
      </w:r>
    </w:p>
    <w:p w14:paraId="70A8A190" w14:textId="75EFD566" w:rsidR="00987D68" w:rsidRPr="00E92680" w:rsidRDefault="00000000" w:rsidP="00D8025C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from openai import OpenAI</w:t>
      </w:r>
      <w:r w:rsidR="00D8025C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Conecta tu script con la API de OpenAI (por ejemplo, GPT-4).</w:t>
      </w:r>
    </w:p>
    <w:p w14:paraId="2BAF3DE8" w14:textId="68ED7671" w:rsidR="00987D68" w:rsidRPr="00E92680" w:rsidRDefault="00000000" w:rsidP="0016149F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from llama_index.core import SimpleDirectoryReader, VectorStoreIndex</w:t>
      </w:r>
      <w:r w:rsidR="0016149F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Importa componentes de llama-index para leer e indexar archivos locales</w:t>
      </w:r>
    </w:p>
    <w:p w14:paraId="3BAB6ADC" w14:textId="466189D6" w:rsidR="00987D68" w:rsidRPr="00E92680" w:rsidRDefault="00000000" w:rsidP="0016149F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client = OpenAI()</w:t>
      </w:r>
      <w:r w:rsidR="0016149F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Inicializa el cliente de OpenAI con tu clave API (desde variables de entorno)</w:t>
      </w:r>
    </w:p>
    <w:p w14:paraId="413D9916" w14:textId="7BF56286" w:rsidR="00987D68" w:rsidRPr="00E92680" w:rsidRDefault="00000000" w:rsidP="00D22FC3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documents = SimpleDirectoryReader(input_dir=".", required_exts=[".txt", ".csv", ".pdf"]).load_data()</w:t>
      </w:r>
      <w:r w:rsidR="00D22FC3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Lee los archivos locales (.txt, .csv, .pdf) desde la carpeta actual.</w:t>
      </w:r>
    </w:p>
    <w:p w14:paraId="2F0B585D" w14:textId="3146E0B0" w:rsidR="00987D68" w:rsidRPr="00E92680" w:rsidRDefault="00000000" w:rsidP="009D0958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index = VectorStoreIndex.from_documents(documents)</w:t>
      </w:r>
      <w:r w:rsidR="009D0958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Crea un índice vectorial a partir de los documentos.</w:t>
      </w:r>
    </w:p>
    <w:p w14:paraId="64037AE7" w14:textId="5EC8ED31" w:rsidR="00987D68" w:rsidRPr="00E92680" w:rsidRDefault="00000000" w:rsidP="009D0958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query_engine = index.as_query_engine()</w:t>
      </w:r>
      <w:r w:rsidR="009D0958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Convierte el índice en un motor de consultas para responder preguntas.</w:t>
      </w:r>
    </w:p>
    <w:p w14:paraId="25072757" w14:textId="1832DF23" w:rsidR="00987D68" w:rsidRPr="00E92680" w:rsidRDefault="00000000" w:rsidP="00D21D42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 xml:space="preserve">def </w:t>
      </w:r>
      <w:r w:rsidR="00CC6038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resp</w:t>
      </w:r>
      <w:r w:rsidR="001532D8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ond</w:t>
      </w:r>
      <w:r w:rsidR="00CC6038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er</w:t>
      </w: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_</w:t>
      </w:r>
      <w:r w:rsidR="001532D8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pregunta_cliente</w:t>
      </w: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(</w:t>
      </w:r>
      <w:r w:rsidR="001532D8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pregunta</w:t>
      </w:r>
      <w:r w:rsidR="002B1C58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)</w:t>
      </w: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:</w:t>
      </w:r>
      <w:r w:rsidR="00D21D42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Función que se activa al recibir una pregunta del usuario.</w:t>
      </w:r>
    </w:p>
    <w:p w14:paraId="3BA91F3B" w14:textId="0FC7F2F6" w:rsidR="00987D68" w:rsidRPr="00E92680" w:rsidRDefault="00000000" w:rsidP="00D21D42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try:</w:t>
      </w:r>
      <w:r w:rsidR="00D21D42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 xml:space="preserve">Inicio del manejo de errores: evita que el </w:t>
      </w:r>
      <w:r w:rsidR="00D21D42" w:rsidRPr="00E92680">
        <w:rPr>
          <w:rFonts w:asciiTheme="majorHAnsi" w:hAnsiTheme="majorHAnsi" w:cstheme="majorHAnsi"/>
          <w:sz w:val="24"/>
          <w:szCs w:val="24"/>
          <w:lang w:val="es-ES"/>
        </w:rPr>
        <w:t>Bot</w:t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 xml:space="preserve"> se bloquee.</w:t>
      </w:r>
    </w:p>
    <w:p w14:paraId="7B2ADE4B" w14:textId="63FB3D36" w:rsidR="00987D68" w:rsidRPr="00E92680" w:rsidRDefault="00000000" w:rsidP="00D21D42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rag_response = query_engine.query(</w:t>
      </w:r>
      <w:r w:rsidR="002B1C58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pregunta</w:t>
      </w: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).response</w:t>
      </w:r>
      <w:r w:rsidR="00D21D42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Busca la parte más relevante de los documentos según la pregunta.</w:t>
      </w:r>
    </w:p>
    <w:p w14:paraId="07C50D52" w14:textId="6ED702FD" w:rsidR="00987D68" w:rsidRPr="00E92680" w:rsidRDefault="00085D8A" w:rsidP="00D21D42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respuesta</w:t>
      </w:r>
      <w:r w:rsidR="00000000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 xml:space="preserve"> = client.chat.completions.create(...)</w:t>
      </w:r>
      <w:r w:rsidR="00D21D42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="00000000" w:rsidRPr="00E92680">
        <w:rPr>
          <w:rFonts w:asciiTheme="majorHAnsi" w:hAnsiTheme="majorHAnsi" w:cstheme="majorHAnsi"/>
          <w:sz w:val="24"/>
          <w:szCs w:val="24"/>
          <w:lang w:val="es-ES"/>
        </w:rPr>
        <w:t>Llama a GPT-4 y le pasa el rol, el contexto y la pregunta.</w:t>
      </w:r>
    </w:p>
    <w:p w14:paraId="72C3A0F2" w14:textId="3A7894A4" w:rsidR="00987D68" w:rsidRPr="00E92680" w:rsidRDefault="00000000" w:rsidP="00D21D42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model="gpt-4",</w:t>
      </w:r>
      <w:r w:rsidR="00D21D42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Especifica que se debe utilizar el modelo GPT-4.</w:t>
      </w:r>
    </w:p>
    <w:p w14:paraId="341E0C34" w14:textId="5445C707" w:rsidR="00987D68" w:rsidRPr="00E92680" w:rsidRDefault="00000000" w:rsidP="00D21D42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messages=[...]</w:t>
      </w:r>
      <w:r w:rsidR="00D21D42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Lista de mensajes: rol del sistema + pregunta con contexto.</w:t>
      </w:r>
    </w:p>
    <w:p w14:paraId="0C94243A" w14:textId="36D1A2BC" w:rsidR="00987D68" w:rsidRPr="00E92680" w:rsidRDefault="00000000" w:rsidP="00D21D42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{"role": "system", "content": (...)}</w:t>
      </w:r>
      <w:r w:rsidR="00D21D42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Define que GPT debe actuar como asistente profesional de atención al cliente.</w:t>
      </w:r>
    </w:p>
    <w:p w14:paraId="39EE212B" w14:textId="4F2918D6" w:rsidR="00987D68" w:rsidRPr="00E92680" w:rsidRDefault="00000000" w:rsidP="00D21D42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lastRenderedPageBreak/>
        <w:t>{"role": "user", "content": (f"Contexto:\n{rag_response}\n\nPregunta: {</w:t>
      </w:r>
      <w:r w:rsidR="009F3FF2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pregunta</w:t>
      </w: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}")}</w:t>
      </w:r>
      <w:r w:rsidR="00D21D42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Mensaje real: contexto extraído + pregunta del usuario.</w:t>
      </w:r>
    </w:p>
    <w:p w14:paraId="38B71B9B" w14:textId="43BFDE8F" w:rsidR="00987D68" w:rsidRPr="00E92680" w:rsidRDefault="00000000" w:rsidP="0005333A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stream=False</w:t>
      </w:r>
      <w:r w:rsidR="0005333A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La respuesta se genera completamente antes de mostrarse.</w:t>
      </w:r>
    </w:p>
    <w:p w14:paraId="2F48E9ED" w14:textId="6C336BA0" w:rsidR="00987D68" w:rsidRPr="00E92680" w:rsidRDefault="00000000" w:rsidP="0005333A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rohtext = antwort.choices[0].message.content.strip()</w:t>
      </w:r>
      <w:r w:rsidR="0005333A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Extrae el texto de la respuesta de GPT y elimina espacios innecesarios.</w:t>
      </w:r>
    </w:p>
    <w:p w14:paraId="7073754B" w14:textId="382FD644" w:rsidR="00987D68" w:rsidRPr="00E92680" w:rsidRDefault="00000000" w:rsidP="0005333A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return textwrap.fill(</w:t>
      </w:r>
      <w:r w:rsidR="005B030A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texto_crudo</w:t>
      </w: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, width=100)</w:t>
      </w:r>
      <w:r w:rsidR="0005333A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Formatea el texto en líneas de máximo 100 caracteres.</w:t>
      </w:r>
    </w:p>
    <w:p w14:paraId="5E559B48" w14:textId="05FC493C" w:rsidR="00987D68" w:rsidRPr="00E92680" w:rsidRDefault="00000000" w:rsidP="008D28E3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except Exception as e:</w:t>
      </w:r>
      <w:r w:rsidR="008D28E3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En caso de error...</w:t>
      </w:r>
    </w:p>
    <w:p w14:paraId="622A6992" w14:textId="5110A568" w:rsidR="00987D68" w:rsidRPr="00E92680" w:rsidRDefault="00000000" w:rsidP="008D28E3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return f"</w:t>
      </w:r>
      <w:r w:rsidRPr="00E92680">
        <w:rPr>
          <w:rFonts w:ascii="Segoe UI Emoji" w:hAnsi="Segoe UI Emoji" w:cs="Segoe UI Emoji"/>
          <w:i/>
          <w:iCs/>
          <w:color w:val="00B050"/>
          <w:sz w:val="24"/>
          <w:szCs w:val="24"/>
          <w:lang w:val="es-ES"/>
        </w:rPr>
        <w:t>⚠️</w:t>
      </w: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 xml:space="preserve"> </w:t>
      </w:r>
      <w:r w:rsidR="00BE58A6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Error</w:t>
      </w: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: {str(e)}"</w:t>
      </w:r>
      <w:r w:rsidR="008D28E3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...muestra un mensaje de error amigable.</w:t>
      </w:r>
    </w:p>
    <w:p w14:paraId="5916E273" w14:textId="6C396306" w:rsidR="00987D68" w:rsidRPr="00E92680" w:rsidRDefault="00000000" w:rsidP="008D28E3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gr.Interface(...)</w:t>
      </w:r>
      <w:r w:rsidR="008D28E3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Inicia la interfaz gráfica de Gradio.</w:t>
      </w:r>
    </w:p>
    <w:p w14:paraId="6620829B" w14:textId="46C4D2FB" w:rsidR="00987D68" w:rsidRPr="00E92680" w:rsidRDefault="00000000" w:rsidP="00E92680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fn=</w:t>
      </w:r>
      <w:r w:rsidR="00A9508C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responder_pregunta_cliente</w:t>
      </w: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,</w:t>
      </w:r>
      <w:r w:rsidR="00E92680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Asocia la función de respuesta con la entrada del usuario.</w:t>
      </w:r>
    </w:p>
    <w:p w14:paraId="02E4941B" w14:textId="134354DC" w:rsidR="00987D68" w:rsidRPr="00E92680" w:rsidRDefault="00000000" w:rsidP="00E92680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inputs=gr.Textbox(...)</w:t>
      </w:r>
      <w:r w:rsidR="00E92680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Campo de entrada donde el usuario escribe su pregunta.</w:t>
      </w:r>
    </w:p>
    <w:p w14:paraId="5EEFFCF1" w14:textId="50D7FF73" w:rsidR="00987D68" w:rsidRPr="00E92680" w:rsidRDefault="00000000" w:rsidP="00E92680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outputs=gr.TextArea(...)</w:t>
      </w:r>
      <w:r w:rsidR="00E92680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Campo de salida donde aparece la respuesta con formato.</w:t>
      </w:r>
    </w:p>
    <w:p w14:paraId="00133672" w14:textId="7A33C84E" w:rsidR="00987D68" w:rsidRPr="00E92680" w:rsidRDefault="00000000" w:rsidP="00E92680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title="..."</w:t>
      </w:r>
      <w:r w:rsidR="00E92680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>Título superior en la interfaz – con HTML y emojis.</w:t>
      </w:r>
    </w:p>
    <w:p w14:paraId="6A75B58C" w14:textId="03DCE8D2" w:rsidR="00987D68" w:rsidRPr="00E92680" w:rsidRDefault="00000000" w:rsidP="00E92680">
      <w:pPr>
        <w:pStyle w:val="EstiloCodigo"/>
        <w:rPr>
          <w:rFonts w:asciiTheme="majorHAnsi" w:hAnsiTheme="majorHAnsi" w:cstheme="majorHAnsi"/>
          <w:sz w:val="24"/>
          <w:szCs w:val="24"/>
          <w:lang w:val="es-ES"/>
        </w:rPr>
      </w:pPr>
      <w:r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t>theme="default").launch()</w:t>
      </w:r>
      <w:r w:rsidR="00E92680" w:rsidRPr="00E92680">
        <w:rPr>
          <w:rFonts w:asciiTheme="majorHAnsi" w:hAnsiTheme="majorHAnsi" w:cstheme="majorHAnsi"/>
          <w:i/>
          <w:iCs/>
          <w:color w:val="00B050"/>
          <w:sz w:val="24"/>
          <w:szCs w:val="24"/>
          <w:lang w:val="es-ES"/>
        </w:rPr>
        <w:br/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 xml:space="preserve">Lanza la </w:t>
      </w:r>
      <w:r w:rsidR="008C6815">
        <w:rPr>
          <w:rFonts w:asciiTheme="majorHAnsi" w:hAnsiTheme="majorHAnsi" w:cstheme="majorHAnsi"/>
          <w:sz w:val="24"/>
          <w:szCs w:val="24"/>
          <w:lang w:val="es-ES"/>
        </w:rPr>
        <w:t xml:space="preserve">aplicación </w:t>
      </w:r>
      <w:r w:rsidR="00713C8A">
        <w:rPr>
          <w:rFonts w:asciiTheme="majorHAnsi" w:hAnsiTheme="majorHAnsi" w:cstheme="majorHAnsi"/>
          <w:sz w:val="24"/>
          <w:szCs w:val="24"/>
          <w:lang w:val="es-ES"/>
        </w:rPr>
        <w:t>en el navegador</w:t>
      </w:r>
      <w:r w:rsidRPr="00E92680">
        <w:rPr>
          <w:rFonts w:asciiTheme="majorHAnsi" w:hAnsiTheme="majorHAnsi" w:cstheme="majorHAnsi"/>
          <w:sz w:val="24"/>
          <w:szCs w:val="24"/>
          <w:lang w:val="es-ES"/>
        </w:rPr>
        <w:t xml:space="preserve"> con el tema visual por defecto.</w:t>
      </w:r>
    </w:p>
    <w:sectPr w:rsidR="00987D68" w:rsidRPr="00E92680" w:rsidSect="00E92680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139545">
    <w:abstractNumId w:val="8"/>
  </w:num>
  <w:num w:numId="2" w16cid:durableId="767890309">
    <w:abstractNumId w:val="6"/>
  </w:num>
  <w:num w:numId="3" w16cid:durableId="1651206052">
    <w:abstractNumId w:val="5"/>
  </w:num>
  <w:num w:numId="4" w16cid:durableId="1205676862">
    <w:abstractNumId w:val="4"/>
  </w:num>
  <w:num w:numId="5" w16cid:durableId="122115550">
    <w:abstractNumId w:val="7"/>
  </w:num>
  <w:num w:numId="6" w16cid:durableId="352924295">
    <w:abstractNumId w:val="3"/>
  </w:num>
  <w:num w:numId="7" w16cid:durableId="724110502">
    <w:abstractNumId w:val="2"/>
  </w:num>
  <w:num w:numId="8" w16cid:durableId="481195802">
    <w:abstractNumId w:val="1"/>
  </w:num>
  <w:num w:numId="9" w16cid:durableId="93934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33A"/>
    <w:rsid w:val="0006063C"/>
    <w:rsid w:val="00085D8A"/>
    <w:rsid w:val="0015074B"/>
    <w:rsid w:val="001532D8"/>
    <w:rsid w:val="0016149F"/>
    <w:rsid w:val="001621A9"/>
    <w:rsid w:val="0029639D"/>
    <w:rsid w:val="002B1C58"/>
    <w:rsid w:val="00326F90"/>
    <w:rsid w:val="003824FB"/>
    <w:rsid w:val="005B030A"/>
    <w:rsid w:val="005E4E96"/>
    <w:rsid w:val="00646727"/>
    <w:rsid w:val="0071396D"/>
    <w:rsid w:val="00713C8A"/>
    <w:rsid w:val="008B2A9D"/>
    <w:rsid w:val="008C6815"/>
    <w:rsid w:val="008D28E3"/>
    <w:rsid w:val="00987D68"/>
    <w:rsid w:val="009D0958"/>
    <w:rsid w:val="009F3FF2"/>
    <w:rsid w:val="00A31F4C"/>
    <w:rsid w:val="00A9508C"/>
    <w:rsid w:val="00AA1D8D"/>
    <w:rsid w:val="00B40BCC"/>
    <w:rsid w:val="00B47730"/>
    <w:rsid w:val="00BE58A6"/>
    <w:rsid w:val="00C20964"/>
    <w:rsid w:val="00C436AB"/>
    <w:rsid w:val="00CB0664"/>
    <w:rsid w:val="00CC6038"/>
    <w:rsid w:val="00D21D42"/>
    <w:rsid w:val="00D22FC3"/>
    <w:rsid w:val="00D45547"/>
    <w:rsid w:val="00D8025C"/>
    <w:rsid w:val="00E926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4BFB62A-431D-4840-92CE-AAF11B8A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Codigo">
    <w:name w:val="EstiloCodigo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 Equalizer</cp:lastModifiedBy>
  <cp:revision>29</cp:revision>
  <dcterms:created xsi:type="dcterms:W3CDTF">2013-12-23T23:15:00Z</dcterms:created>
  <dcterms:modified xsi:type="dcterms:W3CDTF">2025-04-01T17:07:00Z</dcterms:modified>
  <cp:category/>
</cp:coreProperties>
</file>